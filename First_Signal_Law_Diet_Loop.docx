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First Signal Law Diet Loop</w:t>
      </w:r>
    </w:p>
    <w:p>
      <w:r>
        <w:t>Constraint → Alignment → Persistence</w:t>
      </w:r>
    </w:p>
    <w:p>
      <w:r>
        <w:t>Alkaline-leaning, pescatarian-optional, minimalist 7-day loop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Constraint (Bulk)</w:t>
            </w:r>
          </w:p>
        </w:tc>
        <w:tc>
          <w:tcPr>
            <w:tcW w:type="dxa" w:w="2160"/>
          </w:tcPr>
          <w:p>
            <w:r>
              <w:t>Alignment (Protein)</w:t>
            </w:r>
          </w:p>
        </w:tc>
        <w:tc>
          <w:tcPr>
            <w:tcW w:type="dxa" w:w="2160"/>
          </w:tcPr>
          <w:p>
            <w:r>
              <w:t>Persistence (Spark / Hydration)</w:t>
            </w:r>
          </w:p>
        </w:tc>
      </w:tr>
      <w:tr>
        <w:tc>
          <w:tcPr>
            <w:tcW w:type="dxa" w:w="2160"/>
          </w:tcPr>
          <w:p>
            <w:r>
              <w:t>1 · Ground</w:t>
            </w:r>
          </w:p>
        </w:tc>
        <w:tc>
          <w:tcPr>
            <w:tcW w:type="dxa" w:w="2160"/>
          </w:tcPr>
          <w:p>
            <w:r>
              <w:t>Wheat bread / oats</w:t>
            </w:r>
          </w:p>
        </w:tc>
        <w:tc>
          <w:tcPr>
            <w:tcW w:type="dxa" w:w="2160"/>
          </w:tcPr>
          <w:p>
            <w:r>
              <w:t>Kefir + chia + peanut butter</w:t>
            </w:r>
          </w:p>
        </w:tc>
        <w:tc>
          <w:tcPr>
            <w:tcW w:type="dxa" w:w="2160"/>
          </w:tcPr>
          <w:p>
            <w:r>
              <w:t>Spinach &amp; celery salad · Lemon water am · Garlic &amp; olive snack pm</w:t>
            </w:r>
          </w:p>
        </w:tc>
      </w:tr>
      <w:tr>
        <w:tc>
          <w:tcPr>
            <w:tcW w:type="dxa" w:w="2160"/>
          </w:tcPr>
          <w:p>
            <w:r>
              <w:t>2 · Steady</w:t>
            </w:r>
          </w:p>
        </w:tc>
        <w:tc>
          <w:tcPr>
            <w:tcW w:type="dxa" w:w="2160"/>
          </w:tcPr>
          <w:p>
            <w:r>
              <w:t>Lentils (boiled, 2 c batch lasts 2 days)</w:t>
            </w:r>
          </w:p>
        </w:tc>
        <w:tc>
          <w:tcPr>
            <w:tcW w:type="dxa" w:w="2160"/>
          </w:tcPr>
          <w:p>
            <w:r>
              <w:t>Lentil-pesto mash on wheat toast</w:t>
            </w:r>
          </w:p>
        </w:tc>
        <w:tc>
          <w:tcPr>
            <w:tcW w:type="dxa" w:w="2160"/>
          </w:tcPr>
          <w:p>
            <w:r>
              <w:t>Kefir sip + raisins + cucumber slices · Pinch mineral salt in water</w:t>
            </w:r>
          </w:p>
        </w:tc>
      </w:tr>
      <w:tr>
        <w:tc>
          <w:tcPr>
            <w:tcW w:type="dxa" w:w="2160"/>
          </w:tcPr>
          <w:p>
            <w:r>
              <w:t>3 · Reflect</w:t>
            </w:r>
          </w:p>
        </w:tc>
        <w:tc>
          <w:tcPr>
            <w:tcW w:type="dxa" w:w="2160"/>
          </w:tcPr>
          <w:p>
            <w:r>
              <w:t>Oats + banana</w:t>
            </w:r>
          </w:p>
        </w:tc>
        <w:tc>
          <w:tcPr>
            <w:tcW w:type="dxa" w:w="2160"/>
          </w:tcPr>
          <w:p>
            <w:r>
              <w:t>Tofu cubes (pan-warm, salt)</w:t>
            </w:r>
          </w:p>
        </w:tc>
        <w:tc>
          <w:tcPr>
            <w:tcW w:type="dxa" w:w="2160"/>
          </w:tcPr>
          <w:p>
            <w:r>
              <w:t>Spinach + garlic drizzle + olive oil · Kefir water (½ kefir : ½ water)</w:t>
            </w:r>
          </w:p>
        </w:tc>
      </w:tr>
      <w:tr>
        <w:tc>
          <w:tcPr>
            <w:tcW w:type="dxa" w:w="2160"/>
          </w:tcPr>
          <w:p>
            <w:r>
              <w:t>4 · Release (acid trip)</w:t>
            </w:r>
          </w:p>
        </w:tc>
        <w:tc>
          <w:tcPr>
            <w:tcW w:type="dxa" w:w="2160"/>
          </w:tcPr>
          <w:p>
            <w:r>
              <w:t>Brown rice or bread</w:t>
            </w:r>
          </w:p>
        </w:tc>
        <w:tc>
          <w:tcPr>
            <w:tcW w:type="dxa" w:w="2160"/>
          </w:tcPr>
          <w:p>
            <w:r>
              <w:t>Sardines (1 tin)</w:t>
            </w:r>
          </w:p>
        </w:tc>
        <w:tc>
          <w:tcPr>
            <w:tcW w:type="dxa" w:w="2160"/>
          </w:tcPr>
          <w:p>
            <w:r>
              <w:t>Peppers &amp; onions sauté · Chili spice allowed · Finish w/ kefir</w:t>
            </w:r>
          </w:p>
        </w:tc>
      </w:tr>
      <w:tr>
        <w:tc>
          <w:tcPr>
            <w:tcW w:type="dxa" w:w="2160"/>
          </w:tcPr>
          <w:p>
            <w:r>
              <w:t>5 · Recover</w:t>
            </w:r>
          </w:p>
        </w:tc>
        <w:tc>
          <w:tcPr>
            <w:tcW w:type="dxa" w:w="2160"/>
          </w:tcPr>
          <w:p>
            <w:r>
              <w:t>Oats + chia + peanut butter</w:t>
            </w:r>
          </w:p>
        </w:tc>
        <w:tc>
          <w:tcPr>
            <w:tcW w:type="dxa" w:w="2160"/>
          </w:tcPr>
          <w:p>
            <w:r>
              <w:t>Greek yogurt or kefir</w:t>
            </w:r>
          </w:p>
        </w:tc>
        <w:tc>
          <w:tcPr>
            <w:tcW w:type="dxa" w:w="2160"/>
          </w:tcPr>
          <w:p>
            <w:r>
              <w:t>Spinach-celery salad + raisins · Lemon water am · Mint tea pm</w:t>
            </w:r>
          </w:p>
        </w:tc>
      </w:tr>
      <w:tr>
        <w:tc>
          <w:tcPr>
            <w:tcW w:type="dxa" w:w="2160"/>
          </w:tcPr>
          <w:p>
            <w:r>
              <w:t>6 · Build</w:t>
            </w:r>
          </w:p>
        </w:tc>
        <w:tc>
          <w:tcPr>
            <w:tcW w:type="dxa" w:w="2160"/>
          </w:tcPr>
          <w:p>
            <w:r>
              <w:t>Lentils + wheat bread</w:t>
            </w:r>
          </w:p>
        </w:tc>
        <w:tc>
          <w:tcPr>
            <w:tcW w:type="dxa" w:w="2160"/>
          </w:tcPr>
          <w:p>
            <w:r>
              <w:t>Tofu or chickpeas</w:t>
            </w:r>
          </w:p>
        </w:tc>
        <w:tc>
          <w:tcPr>
            <w:tcW w:type="dxa" w:w="2160"/>
          </w:tcPr>
          <w:p>
            <w:r>
              <w:t>Garlic-pesto dressing · Cucumber slices · Mineral water</w:t>
            </w:r>
          </w:p>
        </w:tc>
      </w:tr>
      <w:tr>
        <w:tc>
          <w:tcPr>
            <w:tcW w:type="dxa" w:w="2160"/>
          </w:tcPr>
          <w:p>
            <w:r>
              <w:t>7 · Rest</w:t>
            </w:r>
          </w:p>
        </w:tc>
        <w:tc>
          <w:tcPr>
            <w:tcW w:type="dxa" w:w="2160"/>
          </w:tcPr>
          <w:p>
            <w:r>
              <w:t>Raisin Bran small bowl</w:t>
            </w:r>
          </w:p>
        </w:tc>
        <w:tc>
          <w:tcPr>
            <w:tcW w:type="dxa" w:w="2160"/>
          </w:tcPr>
          <w:p>
            <w:r>
              <w:t>Kefir + handful peanuts</w:t>
            </w:r>
          </w:p>
        </w:tc>
        <w:tc>
          <w:tcPr>
            <w:tcW w:type="dxa" w:w="2160"/>
          </w:tcPr>
          <w:p>
            <w:r>
              <w:t>Spinach + olive salad · Citrus wedge · Salt pinch water</w:t>
            </w:r>
          </w:p>
        </w:tc>
      </w:tr>
    </w:tbl>
    <w:p>
      <w:pPr>
        <w:pStyle w:val="Heading2"/>
      </w:pPr>
      <w:r>
        <w:t>Hydration Cadence (micro-ritual)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Cue</w:t>
            </w:r>
          </w:p>
        </w:tc>
      </w:tr>
      <w:tr>
        <w:tc>
          <w:tcPr>
            <w:tcW w:type="dxa" w:w="4320"/>
          </w:tcPr>
          <w:p>
            <w:r>
              <w:t>Morning</w:t>
            </w:r>
          </w:p>
        </w:tc>
        <w:tc>
          <w:tcPr>
            <w:tcW w:type="dxa" w:w="4320"/>
          </w:tcPr>
          <w:p>
            <w:r>
              <w:t>1 glass lemon-salt water (½ lemon + pinch mineral salt)</w:t>
            </w:r>
          </w:p>
        </w:tc>
      </w:tr>
      <w:tr>
        <w:tc>
          <w:tcPr>
            <w:tcW w:type="dxa" w:w="4320"/>
          </w:tcPr>
          <w:p>
            <w:r>
              <w:t>Midday</w:t>
            </w:r>
          </w:p>
        </w:tc>
        <w:tc>
          <w:tcPr>
            <w:tcW w:type="dxa" w:w="4320"/>
          </w:tcPr>
          <w:p>
            <w:r>
              <w:t>1 glass kefir water (1 : 1 kefir + filtered water)</w:t>
            </w:r>
          </w:p>
        </w:tc>
      </w:tr>
      <w:tr>
        <w:tc>
          <w:tcPr>
            <w:tcW w:type="dxa" w:w="4320"/>
          </w:tcPr>
          <w:p>
            <w:r>
              <w:t>Evening</w:t>
            </w:r>
          </w:p>
        </w:tc>
        <w:tc>
          <w:tcPr>
            <w:tcW w:type="dxa" w:w="4320"/>
          </w:tcPr>
          <w:p>
            <w:r>
              <w:t>1 cup herbal tea (mint / ginger)</w:t>
            </w:r>
          </w:p>
        </w:tc>
      </w:tr>
    </w:tbl>
    <w:p>
      <w:pPr>
        <w:pStyle w:val="Heading2"/>
      </w:pPr>
      <w:r>
        <w:t>🜁 Meta-Signal Summary</w:t>
      </w:r>
    </w:p>
    <w:p>
      <w:r>
        <w:t>• Constraint: ≤ 15 staples → low noise</w:t>
      </w:r>
    </w:p>
    <w:p>
      <w:r>
        <w:t>• Alignment: Plant protein + probiotic ferment → steady repair</w:t>
      </w:r>
    </w:p>
    <w:p>
      <w:r>
        <w:t>• Persistence: 7-day rhythm → metabolic coherence</w:t>
      </w:r>
    </w:p>
    <w:p>
      <w:r>
        <w:t>• Acid Control: 1 “release” day anchors awareness, not drift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